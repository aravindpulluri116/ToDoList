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ToDoList Component</w:t>
      </w:r>
    </w:p>
    <w:p>
      <w:pPr>
        <w:pStyle w:val="Heading1"/>
      </w:pPr>
      <w:r>
        <w:t>React JS Code</w:t>
      </w:r>
    </w:p>
    <w:p>
      <w:r>
        <w:br/>
        <w:t>function ToDoList(){</w:t>
        <w:br/>
        <w:t xml:space="preserve">    const [tasks, setTasks] = useState([]);</w:t>
        <w:br/>
        <w:t xml:space="preserve">    const [newTask, setNewTask] = useState("");</w:t>
        <w:br/>
        <w:br/>
        <w:t xml:space="preserve">    function handleInputChange(event){</w:t>
        <w:br/>
        <w:t xml:space="preserve">        setNewTask(event.target.value);</w:t>
        <w:br/>
        <w:t xml:space="preserve">    }</w:t>
        <w:br/>
        <w:br/>
        <w:t xml:space="preserve">    function addTask(){</w:t>
        <w:br/>
        <w:t xml:space="preserve">        if(newTask.trim() !== ""){</w:t>
        <w:br/>
        <w:t xml:space="preserve">            setTasks(t =&gt; [...t, newTask]);</w:t>
        <w:br/>
        <w:t xml:space="preserve">            setNewTask("");</w:t>
        <w:br/>
        <w:t xml:space="preserve">        }</w:t>
        <w:br/>
        <w:t xml:space="preserve">    }</w:t>
        <w:br/>
        <w:br/>
        <w:t xml:space="preserve">    function deleteTask(index){</w:t>
        <w:br/>
        <w:t xml:space="preserve">        const updatedTasks = tasks.filter((_, i) =&gt; i !== index);</w:t>
        <w:br/>
        <w:t xml:space="preserve">        setTasks(updatedTasks);</w:t>
        <w:br/>
        <w:t xml:space="preserve">    }</w:t>
        <w:br/>
        <w:br/>
        <w:t xml:space="preserve">    function moveTaskUp(index){</w:t>
        <w:br/>
        <w:t xml:space="preserve">        if(index &gt; 0){</w:t>
        <w:br/>
        <w:t xml:space="preserve">            const updatedTasks = [...tasks];</w:t>
        <w:br/>
        <w:t xml:space="preserve">            [updatedTasks[index], updatedTasks[index - 1]] = </w:t>
        <w:br/>
        <w:t xml:space="preserve">            [updatedTasks[index - 1], updatedTasks[index]];</w:t>
        <w:br/>
        <w:t xml:space="preserve">            setTasks(updatedTasks);</w:t>
        <w:br/>
        <w:t xml:space="preserve">        }</w:t>
        <w:br/>
        <w:t xml:space="preserve">    }</w:t>
        <w:br/>
        <w:br/>
        <w:t xml:space="preserve">    function moveTaskDown(index){</w:t>
        <w:br/>
        <w:t xml:space="preserve">        if(index &lt; tasks.length - 1){</w:t>
        <w:br/>
        <w:t xml:space="preserve">            const updatedTasks = [...tasks];</w:t>
        <w:br/>
        <w:t xml:space="preserve">            [updatedTasks[index], updatedTasks[index + 1]] = </w:t>
        <w:br/>
        <w:t xml:space="preserve">            [updatedTasks[index + 1], updatedTasks[index]];</w:t>
        <w:br/>
        <w:t xml:space="preserve">            setTasks(updatedTasks);</w:t>
        <w:br/>
        <w:t xml:space="preserve">        }</w:t>
        <w:br/>
        <w:t xml:space="preserve">    }</w:t>
        <w:br/>
        <w:br/>
        <w:t xml:space="preserve">    return(</w:t>
        <w:br/>
        <w:t xml:space="preserve">    &lt;div className="to-do-list"&gt;</w:t>
        <w:br/>
        <w:t xml:space="preserve">        &lt;h1&gt;To-Do-List&lt;/h1&gt;</w:t>
        <w:br/>
        <w:t xml:space="preserve">        &lt;div&gt;</w:t>
        <w:br/>
        <w:t xml:space="preserve">            &lt;input</w:t>
        <w:br/>
        <w:t xml:space="preserve">                type="text"</w:t>
        <w:br/>
        <w:t xml:space="preserve">                placeholder="Enter a task..."</w:t>
        <w:br/>
        <w:t xml:space="preserve">                value={newTask}</w:t>
        <w:br/>
        <w:t xml:space="preserve">                onChange={handleInputChange}/&gt;</w:t>
        <w:br/>
        <w:t xml:space="preserve">            &lt;button</w:t>
        <w:br/>
        <w:t xml:space="preserve">                className="add-button"</w:t>
        <w:br/>
        <w:t xml:space="preserve">                onClick={addTask}&gt;</w:t>
        <w:br/>
        <w:t xml:space="preserve">                Add</w:t>
        <w:br/>
        <w:t xml:space="preserve">            &lt;/button&gt;</w:t>
        <w:br/>
        <w:t xml:space="preserve">        &lt;/div&gt;</w:t>
        <w:br/>
        <w:t xml:space="preserve">        &lt;ol&gt;</w:t>
        <w:br/>
        <w:t xml:space="preserve">            {tasks.map((task, index) =&gt; </w:t>
        <w:br/>
        <w:t xml:space="preserve">                &lt;li key={index}&gt;</w:t>
        <w:br/>
        <w:t xml:space="preserve">                    &lt;span className="text"&gt;{task}&lt;/span&gt;</w:t>
        <w:br/>
        <w:t xml:space="preserve">                    &lt;button</w:t>
        <w:br/>
        <w:t xml:space="preserve">                        className="delete-button"</w:t>
        <w:br/>
        <w:t xml:space="preserve">                        onClick={() =&gt; deleteTask(index)}&gt;</w:t>
        <w:br/>
        <w:t xml:space="preserve">                        Delete</w:t>
        <w:br/>
        <w:t xml:space="preserve">                    &lt;/button&gt;</w:t>
        <w:br/>
        <w:t xml:space="preserve">                    &lt;button</w:t>
        <w:br/>
        <w:t xml:space="preserve">                        className="move-button"</w:t>
        <w:br/>
        <w:t xml:space="preserve">                        onClick={() =&gt; moveTaskUp(index)}&gt;</w:t>
        <w:br/>
        <w:t xml:space="preserve">                        ☝</w:t>
        <w:br/>
        <w:t xml:space="preserve">                    &lt;/button&gt;</w:t>
        <w:br/>
        <w:t xml:space="preserve">                    &lt;button</w:t>
        <w:br/>
        <w:t xml:space="preserve">                        className="move-button"</w:t>
        <w:br/>
        <w:t xml:space="preserve">                        onClick={() =&gt; moveTaskDown(index)}&gt;</w:t>
        <w:br/>
        <w:t xml:space="preserve">                        👇</w:t>
        <w:br/>
        <w:t xml:space="preserve">                    &lt;/button&gt;</w:t>
        <w:br/>
        <w:t xml:space="preserve">                &lt;/li&gt;</w:t>
        <w:br/>
        <w:t xml:space="preserve">            )}</w:t>
        <w:br/>
        <w:t xml:space="preserve">        &lt;/ol&gt;</w:t>
        <w:br/>
        <w:t xml:space="preserve">    &lt;/div&gt;);</w:t>
        <w:br/>
        <w:t>}</w:t>
        <w:br/>
        <w:t>export default ToDoList</w:t>
        <w:br/>
      </w:r>
    </w:p>
    <w:p>
      <w:pPr>
        <w:pStyle w:val="Heading1"/>
      </w:pPr>
      <w:r>
        <w:t>CSS Code</w:t>
      </w:r>
    </w:p>
    <w:p>
      <w:r>
        <w:br/>
        <w:t>body{</w:t>
        <w:br/>
        <w:t xml:space="preserve">    background-color: hsl(0, 0%, 10%);</w:t>
        <w:br/>
        <w:t>}</w:t>
        <w:br/>
        <w:t>.to-do-list{</w:t>
        <w:br/>
        <w:t xml:space="preserve">    font-family: Arial, sans-serif;</w:t>
        <w:br/>
        <w:t xml:space="preserve">    text-align: center;</w:t>
        <w:br/>
        <w:t xml:space="preserve">    margin-top: 100px;</w:t>
        <w:br/>
        <w:t>}</w:t>
        <w:br/>
        <w:t>h1{</w:t>
        <w:br/>
        <w:t xml:space="preserve">    font-size: 4rem;</w:t>
        <w:br/>
        <w:t xml:space="preserve">    color: white;</w:t>
        <w:br/>
        <w:t>}</w:t>
        <w:br/>
        <w:t>button{</w:t>
        <w:br/>
        <w:t xml:space="preserve">    font-size: 1.7rem;</w:t>
        <w:br/>
        <w:t xml:space="preserve">    font-weight: bold;</w:t>
        <w:br/>
        <w:t xml:space="preserve">    padding: 10px 20px;</w:t>
        <w:br/>
        <w:t xml:space="preserve">    color: white;</w:t>
        <w:br/>
        <w:t xml:space="preserve">    border: none;</w:t>
        <w:br/>
        <w:t xml:space="preserve">    border-radius: 5px;</w:t>
        <w:br/>
        <w:t xml:space="preserve">    cursor: pointer;</w:t>
        <w:br/>
        <w:t xml:space="preserve">    transition: background-color 0.5s ease;</w:t>
        <w:br/>
        <w:t>}</w:t>
        <w:br/>
        <w:t>.add-button{</w:t>
        <w:br/>
        <w:t xml:space="preserve">    background-color: hsl(125, 47%, 54%);</w:t>
        <w:br/>
        <w:t>}</w:t>
        <w:br/>
        <w:t>.add-button:hover{</w:t>
        <w:br/>
        <w:t xml:space="preserve">    background-color: hsl(125, 47%, 44%);</w:t>
        <w:br/>
        <w:t>}</w:t>
        <w:br/>
        <w:t>.delete-button{</w:t>
        <w:br/>
        <w:t xml:space="preserve">    background-color: hsl(10, 90%, 50%);</w:t>
        <w:br/>
        <w:t>}</w:t>
        <w:br/>
        <w:t>.delete-button:hover{</w:t>
        <w:br/>
        <w:t xml:space="preserve">    background-color: hsl(10, 90%, 40%);</w:t>
        <w:br/>
        <w:t>}</w:t>
        <w:br/>
        <w:t>.move-button{</w:t>
        <w:br/>
        <w:t xml:space="preserve">    background-color: hsl(207, 90%, 64%);</w:t>
        <w:br/>
        <w:t>}</w:t>
        <w:br/>
        <w:t>.move-button:hover{</w:t>
        <w:br/>
        <w:t xml:space="preserve">    background-color: hsl(207, 90%, 54%);</w:t>
        <w:br/>
        <w:t>}</w:t>
        <w:br/>
        <w:t>input[type="text"]{</w:t>
        <w:br/>
        <w:t xml:space="preserve">    font-size: 1.6rem;</w:t>
        <w:br/>
        <w:t xml:space="preserve">    padding: 10px;</w:t>
        <w:br/>
        <w:t xml:space="preserve">    border: 2px solid hsla(0, 0%, 80%, 0.5);</w:t>
        <w:br/>
        <w:t xml:space="preserve">    border-radius: 5px;</w:t>
        <w:br/>
        <w:t xml:space="preserve">    color: hsla(0, 0%, 0%, 0.5);</w:t>
        <w:br/>
        <w:t>}</w:t>
        <w:br/>
        <w:t>ol{</w:t>
        <w:br/>
        <w:t xml:space="preserve">    padding: 0;</w:t>
        <w:br/>
        <w:t>}</w:t>
        <w:br/>
        <w:t>li{</w:t>
        <w:br/>
        <w:t xml:space="preserve">    font-size: 2rem;</w:t>
        <w:br/>
        <w:t xml:space="preserve">    font-weight: bold;</w:t>
        <w:br/>
        <w:t xml:space="preserve">    padding: 15px;</w:t>
        <w:br/>
        <w:t xml:space="preserve">    background-color: hsl(0, 0%, 97%);</w:t>
        <w:br/>
        <w:t xml:space="preserve">    margin-bottom: 10px;</w:t>
        <w:br/>
        <w:t xml:space="preserve">    border: 3px solid hsla(0, 0%, 85%, 0.75);</w:t>
        <w:br/>
        <w:t xml:space="preserve">    border-radius: 5px;</w:t>
        <w:br/>
        <w:t xml:space="preserve">    display: flex;</w:t>
        <w:br/>
        <w:t xml:space="preserve">    align-items: center;</w:t>
        <w:br/>
        <w:t>}</w:t>
        <w:br/>
        <w:t>.text{</w:t>
        <w:br/>
        <w:t xml:space="preserve">    flex: 1;</w:t>
        <w:br/>
        <w:t>}</w:t>
        <w:br/>
        <w:t>.delete-button, .move-button{</w:t>
        <w:br/>
        <w:t xml:space="preserve">    padding: 8px 12px;</w:t>
        <w:br/>
        <w:t xml:space="preserve">    font-size: 1.4rem;</w:t>
        <w:br/>
        <w:t xml:space="preserve">    margin-left: 10px;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